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3853" w14:textId="77777777" w:rsidR="00062535" w:rsidRDefault="00062535">
      <w:r>
        <w:br w:type="page"/>
      </w:r>
    </w:p>
    <w:p w14:paraId="2AEC2DD8" w14:textId="2860F6E3" w:rsidR="00AD60A1" w:rsidRPr="00062535" w:rsidRDefault="00AD60A1" w:rsidP="00062535"/>
    <w:sectPr w:rsidR="00AD60A1" w:rsidRPr="00062535" w:rsidSect="002137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417" w:left="1701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AAA87" w14:textId="77777777" w:rsidR="00703B83" w:rsidRDefault="00703B83">
      <w:r>
        <w:separator/>
      </w:r>
    </w:p>
  </w:endnote>
  <w:endnote w:type="continuationSeparator" w:id="0">
    <w:p w14:paraId="25494330" w14:textId="77777777" w:rsidR="00703B83" w:rsidRDefault="0070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300F8" w14:textId="77777777" w:rsidR="00242B66" w:rsidRDefault="00242B6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FF96" w14:textId="77777777" w:rsidR="00804F0B" w:rsidRPr="001A0966" w:rsidRDefault="00804F0B" w:rsidP="001A0966">
    <w:pPr>
      <w:pStyle w:val="Twordaddfieldheads"/>
      <w:jc w:val="lef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57D2" w14:textId="25DEEDEC" w:rsidR="00804F0B" w:rsidRDefault="00062535" w:rsidP="00A202C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A3C0B" wp14:editId="046446BC">
              <wp:simplePos x="0" y="0"/>
              <wp:positionH relativeFrom="column">
                <wp:posOffset>-362079</wp:posOffset>
              </wp:positionH>
              <wp:positionV relativeFrom="page">
                <wp:posOffset>9273026</wp:posOffset>
              </wp:positionV>
              <wp:extent cx="251460" cy="175895"/>
              <wp:effectExtent l="0" t="0" r="15240" b="14605"/>
              <wp:wrapNone/>
              <wp:docPr id="121" name="Прямоугольник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 w="6350">
                        <a:miter lim="800000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78B04" w14:textId="2B808EA2" w:rsidR="004F467C" w:rsidRPr="004F467C" w:rsidRDefault="004F467C" w:rsidP="004F467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A3C0B" id="Прямоугольник 121" o:spid="_x0000_s1141" style="position:absolute;margin-left:-28.5pt;margin-top:730.15pt;width:19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" filled="f" strokecolor="black [3200]" strokeweight=".5pt">
              <v:textbox inset="0,0,0,0">
                <w:txbxContent>
                  <w:p w14:paraId="60578B04" w14:textId="2B808EA2" w:rsidR="004F467C" w:rsidRPr="004F467C" w:rsidRDefault="004F467C" w:rsidP="004F467C">
                    <w:pPr>
                      <w:jc w:val="center"/>
                      <w:rPr>
                        <w:rFonts w:ascii="GOST type A" w:hAnsi="GOST type A"/>
                        <w:i/>
                        <w:iCs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</w:rPr>
                      <w:t>Изм.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594E5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CA6584" wp14:editId="57733445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659880" cy="1436370"/>
              <wp:effectExtent l="0" t="0" r="0" b="1905"/>
              <wp:wrapNone/>
              <wp:docPr id="3" name="Rectangle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3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586C3" id="Rectangle 352" o:spid="_x0000_s1026" style="position:absolute;margin-left:0;margin-top:0;width:524.4pt;height:113.1pt;z-index:251659264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" filled="f" stroked="f" strokecolor="red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E2D6C" w14:textId="77777777" w:rsidR="00703B83" w:rsidRDefault="00703B83">
      <w:r>
        <w:separator/>
      </w:r>
    </w:p>
  </w:footnote>
  <w:footnote w:type="continuationSeparator" w:id="0">
    <w:p w14:paraId="6D6B66C5" w14:textId="77777777" w:rsidR="00703B83" w:rsidRDefault="0070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65F2D" w14:textId="77777777" w:rsidR="00242B66" w:rsidRDefault="00242B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3CB6" w14:textId="444C3975" w:rsidR="00804F0B" w:rsidRDefault="00594E5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93626FC" wp14:editId="43B7B254">
              <wp:simplePos x="0" y="0"/>
              <wp:positionH relativeFrom="page">
                <wp:posOffset>287655</wp:posOffset>
              </wp:positionH>
              <wp:positionV relativeFrom="page">
                <wp:posOffset>179705</wp:posOffset>
              </wp:positionV>
              <wp:extent cx="7092315" cy="10332085"/>
              <wp:effectExtent l="0" t="0" r="32385" b="12065"/>
              <wp:wrapNone/>
              <wp:docPr id="81" name="grpNex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0" y="0"/>
                        <a:chExt cx="11170" cy="16556"/>
                      </a:xfrm>
                    </wpg:grpSpPr>
                    <wps:wsp>
                      <wps:cNvPr id="82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57974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7BCB7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FAFE08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077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EDA0C0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76495" w14:textId="77777777" w:rsidR="00804F0B" w:rsidRPr="00AB2209" w:rsidRDefault="00804F0B" w:rsidP="00EA6827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42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CFC1E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43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42748C" w14:textId="77777777" w:rsidR="00804F0B" w:rsidRDefault="00804F0B" w:rsidP="0045225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44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037305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459EE" w14:textId="77777777" w:rsidR="00804F0B" w:rsidRPr="00AB2209" w:rsidRDefault="00804F0B" w:rsidP="00452253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1" name="Text Box 24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82E216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bxOboz"/>
                      <wps:cNvSpPr txBox="1">
                        <a:spLocks noChangeArrowheads="1"/>
                      </wps:cNvSpPr>
                      <wps:spPr bwMode="auto">
                        <a:xfrm>
                          <a:off x="4687" y="15534"/>
                          <a:ext cx="5444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/>
                                <w:sz w:val="44"/>
                                <w:szCs w:val="44"/>
                              </w:rPr>
                              <w:alias w:val="Тема"/>
                              <w:tag w:val=""/>
                              <w:id w:val="-1902507810"/>
                              <w:placeholder>
                                <w:docPart w:val="0723A67EEFB44E16ADC74D685A4FBC4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166739" w14:textId="7EE2D0F0" w:rsidR="00804F0B" w:rsidRPr="00C009C6" w:rsidRDefault="00AA1A4D" w:rsidP="00452253">
                                <w:pPr>
                                  <w:pStyle w:val="Twordoboz"/>
                                  <w:rPr>
                                    <w:rFonts w:ascii="GOST type A" w:hAnsi="GOST type A"/>
                                    <w:sz w:val="44"/>
                                    <w:szCs w:val="44"/>
                                  </w:rPr>
                                </w:pPr>
                                <w:r w:rsidRPr="00DC3428">
                                  <w:rPr>
                                    <w:rStyle w:val="aff5"/>
                                    <w:rFonts w:eastAsiaTheme="majorEastAsia"/>
                                  </w:rPr>
                                  <w:t>[Тема]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93" name="Text Box 248"/>
                      <wps:cNvSpPr txBox="1">
                        <a:spLocks noChangeArrowheads="1"/>
                      </wps:cNvSpPr>
                      <wps:spPr bwMode="auto">
                        <a:xfrm>
                          <a:off x="10603" y="1547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425DE" w14:textId="77777777" w:rsidR="00804F0B" w:rsidRPr="00A876AB" w:rsidRDefault="00804F0B" w:rsidP="00EA556C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  <w:p w14:paraId="02BD993B" w14:textId="77777777" w:rsidR="00804F0B" w:rsidRPr="00A876AB" w:rsidRDefault="00804F0B" w:rsidP="00EA556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tbxPage"/>
                      <wps:cNvSpPr txBox="1">
                        <a:spLocks noChangeArrowheads="1"/>
                      </wps:cNvSpPr>
                      <wps:spPr bwMode="auto">
                        <a:xfrm>
                          <a:off x="10603" y="1593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E44CE" w14:textId="77777777" w:rsidR="00804F0B" w:rsidRPr="00FD3872" w:rsidRDefault="00804F0B" w:rsidP="00B710C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begin"/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instrText xml:space="preserve"> PAGE   \* MERGEFORMAT </w:instrTex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</w:rPr>
                              <w:t>7</w: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9516" w14:textId="77777777" w:rsidR="00804F0B" w:rsidRPr="00901D73" w:rsidRDefault="00804F0B" w:rsidP="00452253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6" name="Text Box 251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30C7AD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7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3F67" w14:textId="77777777" w:rsidR="00804F0B" w:rsidRPr="00901D73" w:rsidRDefault="00804F0B" w:rsidP="00452253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8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059F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CBC0" w14:textId="77777777" w:rsidR="00804F0B" w:rsidRPr="00901D73" w:rsidRDefault="00804F0B" w:rsidP="00452253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0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B467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9DE9D" w14:textId="77777777" w:rsidR="00804F0B" w:rsidRPr="00AB2209" w:rsidRDefault="00804F0B" w:rsidP="00E57369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2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2336" w14:textId="11025C96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дудл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E3AD" w14:textId="77777777" w:rsidR="00804F0B" w:rsidRPr="00AB2209" w:rsidRDefault="00804F0B" w:rsidP="00BF49C8">
                            <w:pPr>
                              <w:pStyle w:val="Twordaddfields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4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C95E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  <w:p w14:paraId="1BC404BA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5" name="Line 260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61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262"/>
                      <wps:cNvCnPr>
                        <a:cxnSpLocks noChangeShapeType="1"/>
                      </wps:cNvCnPr>
                      <wps:spPr bwMode="auto">
                        <a:xfrm>
                          <a:off x="1077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263"/>
                      <wps:cNvCnPr>
                        <a:cxnSpLocks noChangeShapeType="1"/>
                      </wps:cNvCnPr>
                      <wps:spPr bwMode="auto">
                        <a:xfrm>
                          <a:off x="1644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264"/>
                      <wps:cNvCnPr>
                        <a:cxnSpLocks noChangeShapeType="1"/>
                      </wps:cNvCnPr>
                      <wps:spPr bwMode="auto">
                        <a:xfrm>
                          <a:off x="2948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265"/>
                      <wps:cNvCnPr>
                        <a:cxnSpLocks noChangeShapeType="1"/>
                      </wps:cNvCnPr>
                      <wps:spPr bwMode="auto">
                        <a:xfrm>
                          <a:off x="3799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266"/>
                      <wps:cNvCnPr>
                        <a:cxnSpLocks noChangeShapeType="1"/>
                      </wps:cNvCnPr>
                      <wps:spPr bwMode="auto">
                        <a:xfrm>
                          <a:off x="4366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67"/>
                      <wps:cNvCnPr>
                        <a:cxnSpLocks noChangeShapeType="1"/>
                      </wps:cNvCnPr>
                      <wps:spPr bwMode="auto">
                        <a:xfrm>
                          <a:off x="680" y="1542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76D6D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E1803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6D256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2E60031D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" name="Line 271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72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62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73"/>
                      <wps:cNvCnPr>
                        <a:cxnSpLocks noChangeShapeType="1"/>
                      </wps:cNvCnPr>
                      <wps:spPr bwMode="auto">
                        <a:xfrm>
                          <a:off x="10603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74"/>
                      <wps:cNvCnPr>
                        <a:cxnSpLocks noChangeShapeType="1"/>
                      </wps:cNvCnPr>
                      <wps:spPr bwMode="auto">
                        <a:xfrm>
                          <a:off x="10603" y="15819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75"/>
                      <wps:cNvCnPr>
                        <a:cxnSpLocks noChangeShapeType="1"/>
                      </wps:cNvCnPr>
                      <wps:spPr bwMode="auto">
                        <a:xfrm>
                          <a:off x="680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626FC" id="grpNextPage" o:spid="_x0000_s1026" style="position:absolute;margin-left:22.65pt;margin-top:14.15pt;width:558.45pt;height:813.55pt;z-index:251657216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27" type="#_x0000_t202" style="position:absolute;left:680;top:1570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" filled="f" strokeweight=".5pt">
                <v:textbox inset="0,0,0,0">
                  <w:txbxContent>
                    <w:p w14:paraId="59A57974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38" o:spid="_x0000_s1028" type="#_x0000_t202" style="position:absolute;left:680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" filled="f" strokeweight=".5pt">
                <v:textbox inset="0,0,0,0">
                  <w:txbxContent>
                    <w:p w14:paraId="4927BCB7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Изм.</w:t>
                      </w:r>
                    </w:p>
                  </w:txbxContent>
                </v:textbox>
              </v:shape>
              <v:shape id="tbxIzml" o:spid="_x0000_s1029" type="#_x0000_t202" style="position:absolute;left:1077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" filled="f" strokeweight=".5pt">
                <v:textbox inset="0,0,0,0">
                  <w:txbxContent>
                    <w:p w14:paraId="7AFAFE08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40" o:spid="_x0000_s1030" type="#_x0000_t202" style="position:absolute;left:1077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" filled="f" strokeweight=".5pt">
                <v:textbox inset="0,0,0,0">
                  <w:txbxContent>
                    <w:p w14:paraId="65EDA0C0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31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" filled="f" strokeweight=".5pt">
                <v:textbox inset="0,0,0,0">
                  <w:txbxContent>
                    <w:p w14:paraId="7F076495" w14:textId="77777777" w:rsidR="00804F0B" w:rsidRPr="00AB2209" w:rsidRDefault="00804F0B" w:rsidP="00EA6827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42" o:spid="_x0000_s1032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" filled="f" strokeweight=".5pt">
                <v:textbox inset="0,0,0,0">
                  <w:txbxContent>
                    <w:p w14:paraId="028CFC1E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243" o:spid="_x0000_s1033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" filled="f" strokeweight=".5pt">
                <v:textbox inset="0,0,0,0">
                  <w:txbxContent>
                    <w:p w14:paraId="1642748C" w14:textId="77777777" w:rsidR="00804F0B" w:rsidRDefault="00804F0B" w:rsidP="00452253"/>
                  </w:txbxContent>
                </v:textbox>
              </v:shape>
              <v:shape id="Text Box 244" o:spid="_x0000_s1034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" filled="f" strokeweight=".5pt">
                <v:textbox inset="0,0,0,0">
                  <w:txbxContent>
                    <w:p w14:paraId="0D037305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bxIzmd" o:spid="_x0000_s1035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" filled="f" strokeweight=".5pt">
                <v:textbox inset="0,.5mm,0,0">
                  <w:txbxContent>
                    <w:p w14:paraId="7F4459EE" w14:textId="77777777" w:rsidR="00804F0B" w:rsidRPr="00AB2209" w:rsidRDefault="00804F0B" w:rsidP="00452253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246" o:spid="_x0000_s1036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" filled="f" strokeweight=".5pt">
                <v:textbox inset="0,0,0,0">
                  <w:txbxContent>
                    <w:p w14:paraId="7F82E216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Oboz" o:spid="_x0000_s1037" type="#_x0000_t202" style="position:absolute;left:4687;top:15534;width:544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" filled="f" stroked="f">
                <v:textbox inset=",0,,0">
                  <w:txbxContent>
                    <w:sdt>
                      <w:sdtPr>
                        <w:rPr>
                          <w:rFonts w:ascii="GOST type A" w:hAnsi="GOST type A"/>
                          <w:sz w:val="44"/>
                          <w:szCs w:val="44"/>
                        </w:rPr>
                        <w:alias w:val="Тема"/>
                        <w:tag w:val=""/>
                        <w:id w:val="-1902507810"/>
                        <w:placeholder>
                          <w:docPart w:val="0723A67EEFB44E16ADC74D685A4FBC4A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7166739" w14:textId="7EE2D0F0" w:rsidR="00804F0B" w:rsidRPr="00C009C6" w:rsidRDefault="00AA1A4D" w:rsidP="00452253">
                          <w:pPr>
                            <w:pStyle w:val="Twordoboz"/>
                            <w:rPr>
                              <w:rFonts w:ascii="GOST type A" w:hAnsi="GOST type A"/>
                              <w:sz w:val="44"/>
                              <w:szCs w:val="44"/>
                            </w:rPr>
                          </w:pPr>
                          <w:r w:rsidRPr="00DC3428">
                            <w:rPr>
                              <w:rStyle w:val="aff5"/>
                              <w:rFonts w:eastAsiaTheme="majorEastAsia"/>
                            </w:rPr>
                            <w:t>[Тема]</w:t>
                          </w:r>
                        </w:p>
                      </w:sdtContent>
                    </w:sdt>
                  </w:txbxContent>
                </v:textbox>
              </v:shape>
              <v:shape id="Text Box 248" o:spid="_x0000_s1038" type="#_x0000_t202" style="position:absolute;left:10603;top:1547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" filled="f" stroked="f" strokeweight="1.5pt">
                <v:textbox inset="0,0,0,0">
                  <w:txbxContent>
                    <w:p w14:paraId="41D425DE" w14:textId="77777777" w:rsidR="00804F0B" w:rsidRPr="00A876AB" w:rsidRDefault="00804F0B" w:rsidP="00EA556C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  <w:p w14:paraId="02BD993B" w14:textId="77777777" w:rsidR="00804F0B" w:rsidRPr="00A876AB" w:rsidRDefault="00804F0B" w:rsidP="00EA556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age" o:spid="_x0000_s1039" type="#_x0000_t202" style="position:absolute;left:10603;top:1593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" filled="f" stroked="f" strokeweight="1.5pt">
                <v:textbox inset="0,0,0,0">
                  <w:txbxContent>
                    <w:p w14:paraId="6E9E44CE" w14:textId="77777777" w:rsidR="00804F0B" w:rsidRPr="00FD3872" w:rsidRDefault="00804F0B" w:rsidP="00B710CE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begin"/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instrText xml:space="preserve"> PAGE   \* MERGEFORMAT </w:instrTex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noProof/>
                        </w:rPr>
                        <w:t>7</w: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  <v:shape id="tbxInpo" o:spid="_x0000_s1040" type="#_x0000_t202" style="position:absolute;left:284;top:14855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QDVwgAAANsAAAAPAAAAZHJzL2Rvd25yZXYueG1sRI9Bi8Iw&#10;FITvwv6H8Ba8abrCil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DM0QDV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9119516" w14:textId="77777777" w:rsidR="00804F0B" w:rsidRPr="00901D73" w:rsidRDefault="00804F0B" w:rsidP="00452253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251" o:spid="_x0000_s1041" type="#_x0000_t202" style="position:absolute;top:1485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uE3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eM3g70v8AXL5CwAA//8DAFBLAQItABQABgAIAAAAIQDb4fbL7gAAAIUBAAATAAAAAAAAAAAA&#10;AAAAAAAAAABbQ29udGVudF9UeXBlc10ueG1sUEsBAi0AFAAGAAgAAAAhAFr0LFu/AAAAFQEAAAsA&#10;AAAAAAAAAAAAAAAAHwEAAF9yZWxzLy5yZWxzUEsBAi0AFAAGAAgAAAAhAK/q4Tf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030C7AD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4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6383F67" w14:textId="77777777" w:rsidR="00804F0B" w:rsidRPr="00901D73" w:rsidRDefault="00804F0B" w:rsidP="00452253">
                      <w:pPr>
                        <w:pStyle w:val="Twordaddfielddate"/>
                      </w:pPr>
                    </w:p>
                  </w:txbxContent>
                </v:textbox>
              </v:shape>
              <v:shape id="Text Box 253" o:spid="_x0000_s104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+dc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ex4Uv4&#10;AXL1BQAA//8DAFBLAQItABQABgAIAAAAIQDb4fbL7gAAAIUBAAATAAAAAAAAAAAAAAAAAAAAAABb&#10;Q29udGVudF9UeXBlc10ueG1sUEsBAi0AFAAGAAgAAAAhAFr0LFu/AAAAFQEAAAsAAAAAAAAAAAAA&#10;AAAAHwEAAF9yZWxzLy5yZWxzUEsBAi0AFAAGAAgAAAAhADSj51y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1EB059F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04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rQ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uZzeH4JP0AuHwAAAP//AwBQSwECLQAUAAYACAAAACEA2+H2y+4AAACFAQAAEwAAAAAAAAAAAAAA&#10;AAAAAAAAW0NvbnRlbnRfVHlwZXNdLnhtbFBLAQItABQABgAIAAAAIQBa9CxbvwAAABUBAAALAAAA&#10;AAAAAAAAAAAAAB8BAABfcmVscy8ucmVsc1BLAQItABQABgAIAAAAIQBNnArQ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859CBC0" w14:textId="77777777" w:rsidR="00804F0B" w:rsidRPr="00901D73" w:rsidRDefault="00804F0B" w:rsidP="00452253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5" o:spid="_x0000_s104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008B467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№</w:t>
                      </w:r>
                    </w:p>
                  </w:txbxContent>
                </v:textbox>
              </v:shape>
              <v:shape id="tbxIndu" o:spid="_x0000_s104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" filled="f" strokeweight="1.5pt">
                <v:textbox style="layout-flow:vertical;mso-layout-flow-alt:bottom-to-top" inset="1mm,1mm,0,0">
                  <w:txbxContent>
                    <w:p w14:paraId="5B19DE9D" w14:textId="77777777" w:rsidR="00804F0B" w:rsidRPr="00AB2209" w:rsidRDefault="00804F0B" w:rsidP="00E57369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7" o:spid="_x0000_s104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10E2336" w14:textId="11025C96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дудл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04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0B87E3AD" w14:textId="77777777" w:rsidR="00804F0B" w:rsidRPr="00AB2209" w:rsidRDefault="00804F0B" w:rsidP="00BF49C8">
                      <w:pPr>
                        <w:pStyle w:val="Twordaddfieldsdate"/>
                      </w:pPr>
                    </w:p>
                  </w:txbxContent>
                </v:textbox>
              </v:shape>
              <v:shape id="Text Box 259" o:spid="_x0000_s104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7012C95E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  <w:p w14:paraId="1BC404BA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60" o:spid="_x0000_s1050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line id="Line 261" o:spid="_x0000_s1051" style="position:absolute;visibility:visible;mso-wrap-style:square" from="680,16273" to="1116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<v:line id="Line 262" o:spid="_x0000_s1052" style="position:absolute;visibility:visible;mso-wrap-style:square" from="1077,15422" to="107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" strokeweight="1.5pt"/>
              <v:line id="Line 263" o:spid="_x0000_s1053" style="position:absolute;visibility:visible;mso-wrap-style:square" from="1644,15422" to="1644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<v:line id="Line 264" o:spid="_x0000_s1054" style="position:absolute;visibility:visible;mso-wrap-style:square" from="2948,15422" to="2948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<v:line id="Line 265" o:spid="_x0000_s1055" style="position:absolute;visibility:visible;mso-wrap-style:square" from="3799,15422" to="37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u4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" strokeweight="1.5pt"/>
              <v:line id="Line 266" o:spid="_x0000_s1056" style="position:absolute;visibility:visible;mso-wrap-style:square" from="4366,15422" to="436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67" o:spid="_x0000_s1057" style="position:absolute;visibility:visible;mso-wrap-style:square" from="680,15422" to="11168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shape id="Text Box 268" o:spid="_x0000_s1058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" filled="f" stroked="f" strokeweight="1.5pt">
                <v:textbox inset="0,0,0,0">
                  <w:txbxContent>
                    <w:p w14:paraId="7E176D6D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059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" filled="f" stroked="f" strokeweight="1.5pt">
                <v:textbox inset="0,0,0,0">
                  <w:txbxContent>
                    <w:p w14:paraId="6C3E1803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270" o:spid="_x0000_s1060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<v:textbox inset="0,0,0,0">
                  <w:txbxContent>
                    <w:p w14:paraId="2A26D256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2E60031D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71" o:spid="_x0000_s1061" style="position:absolute;visibility:visible;mso-wrap-style:square" from="680,0" to="111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72" o:spid="_x0000_s1062" style="position:absolute;visibility:visible;mso-wrap-style:square" from="11170,0" to="11170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<v:line id="Line 273" o:spid="_x0000_s1063" style="position:absolute;visibility:visible;mso-wrap-style:square" from="10603,15422" to="10603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+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" strokeweight="1.5pt"/>
              <v:line id="Line 274" o:spid="_x0000_s1064" style="position:absolute;visibility:visible;mso-wrap-style:square" from="10603,15819" to="11170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Il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" strokeweight="1.5pt"/>
              <v:line id="Line 275" o:spid="_x0000_s1065" style="position:absolute;visibility:visible;mso-wrap-style:square" from="680,15989" to="436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5E3E" w14:textId="166C9DA3" w:rsidR="00804F0B" w:rsidRDefault="00594E57" w:rsidP="00A202C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825E6C" wp14:editId="5DFA4747">
              <wp:simplePos x="0" y="0"/>
              <wp:positionH relativeFrom="page">
                <wp:posOffset>286101</wp:posOffset>
              </wp:positionH>
              <wp:positionV relativeFrom="page">
                <wp:posOffset>179514</wp:posOffset>
              </wp:positionV>
              <wp:extent cx="7092950" cy="10333355"/>
              <wp:effectExtent l="0" t="0" r="31750" b="10795"/>
              <wp:wrapNone/>
              <wp:docPr id="5" name="grp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3355"/>
                        <a:chOff x="0" y="0"/>
                        <a:chExt cx="11170" cy="16556"/>
                      </a:xfrm>
                    </wpg:grpSpPr>
                    <wps:wsp>
                      <wps:cNvPr id="6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BB129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49CD53" w14:textId="77777777" w:rsidR="00804F0B" w:rsidRPr="004B685D" w:rsidRDefault="00804F0B" w:rsidP="00345A5C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280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192C3E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0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00103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Text Box 282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01405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CCBBB2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121A13">
                              <w:rPr>
                                <w:rFonts w:ascii="GOST type A" w:hAnsi="GOST type A" w:cs="Arial"/>
                                <w:i/>
                              </w:rPr>
                              <w:t>Пачковский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3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6ADE5F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4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77926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5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F7A919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6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338AC" w14:textId="77777777" w:rsidR="00804F0B" w:rsidRPr="00757ADB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80CFC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Разраб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D65AB7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481134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0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221691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1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3F470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2" name="Text Box 293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A7DD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294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E8F5F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295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51E3B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296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A695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297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73C12F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Text Box 298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FB9FE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Text Box 299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ADE17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01286" w14:textId="77777777" w:rsidR="00804F0B" w:rsidRPr="00AE3878" w:rsidRDefault="00804F0B" w:rsidP="00A202CE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C4438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258DA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2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CD222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3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9179D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4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2FB1B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5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D514F5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6" name="tbxOboz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</w:rPr>
                              <w:alias w:val="Тема"/>
                              <w:tag w:val=""/>
                              <w:id w:val="-9114657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95CC018" w14:textId="35AC151C" w:rsidR="00804F0B" w:rsidRPr="00242B66" w:rsidRDefault="00AA1A4D" w:rsidP="00BC7A7B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 w:rsidRPr="00242B66">
                                  <w:rPr>
                                    <w:rStyle w:val="aff5"/>
                                    <w:rFonts w:ascii="GOST type A" w:hAnsi="GOST type A"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[Тема]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37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68613C" w14:textId="58CFD5DA" w:rsidR="00804F0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ОАО «</w:t>
                            </w:r>
                            <w:proofErr w:type="spellStart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Нафтан</w:t>
                            </w:r>
                            <w:proofErr w:type="spellEnd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»</w:t>
                            </w:r>
                          </w:p>
                          <w:p w14:paraId="384BE164" w14:textId="35CD256B" w:rsidR="00A876AB" w:rsidRPr="00757ADB" w:rsidRDefault="00A876A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ПКС ХП</w:t>
                            </w:r>
                          </w:p>
                          <w:p w14:paraId="67672378" w14:textId="77777777" w:rsidR="00804F0B" w:rsidRPr="00757AD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г</w:t>
                            </w: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. Новополоцк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309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12FE34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Лит.</w:t>
                            </w:r>
                          </w:p>
                          <w:p w14:paraId="16AF0302" w14:textId="77777777" w:rsidR="00804F0B" w:rsidRPr="00A876AB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0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1CCD25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1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01220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05976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szCs w:val="20"/>
                              </w:rPr>
                            </w:pP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begin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instrText xml:space="preserve"> NUMPAGES </w:instrTex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separate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  <w:noProof/>
                              </w:rPr>
                              <w:t>7</w: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C56F31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FE527" w14:textId="77777777" w:rsidR="00804F0B" w:rsidRPr="00B710CE" w:rsidRDefault="00804F0B" w:rsidP="00C838F6">
                            <w:pPr>
                              <w:pStyle w:val="Twordlitera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bxLite2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22027" w14:textId="77777777" w:rsidR="00804F0B" w:rsidRPr="00B710CE" w:rsidRDefault="00804F0B" w:rsidP="00A202CE">
                            <w:pPr>
                              <w:pStyle w:val="Twordlitera"/>
                              <w:rPr>
                                <w:lang w:val="en-US"/>
                              </w:rPr>
                            </w:pPr>
                          </w:p>
                          <w:p w14:paraId="0EC82EA5" w14:textId="77777777" w:rsidR="00804F0B" w:rsidRPr="005C2235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bxLite3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532E0D" w14:textId="77777777" w:rsidR="00804F0B" w:rsidRPr="003A75B2" w:rsidRDefault="00804F0B" w:rsidP="00A202C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855"/>
                          <a:ext cx="3969" cy="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C618A" w14:textId="6BD24003" w:rsidR="00804F0B" w:rsidRPr="00520771" w:rsidRDefault="00804F0B" w:rsidP="00BC7A7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47" name="tbxIcus"/>
                      <wps:cNvSpPr txBox="1">
                        <a:spLocks noChangeArrowheads="1"/>
                      </wps:cNvSpPr>
                      <wps:spPr bwMode="auto">
                        <a:xfrm>
                          <a:off x="4366" y="13551"/>
                          <a:ext cx="6803" cy="4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536FB" w14:textId="77777777" w:rsidR="00804F0B" w:rsidRPr="003A75B2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tbxAdoc"/>
                      <wps:cNvSpPr txBox="1">
                        <a:spLocks noChangeArrowheads="1"/>
                      </wps:cNvSpPr>
                      <wps:spPr bwMode="auto">
                        <a:xfrm>
                          <a:off x="8165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7508F5" w14:textId="77777777" w:rsidR="00804F0B" w:rsidRPr="004E1A14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49" name="tbxAlit"/>
                      <wps:cNvSpPr txBox="1">
                        <a:spLocks noChangeArrowheads="1"/>
                      </wps:cNvSpPr>
                      <wps:spPr bwMode="auto">
                        <a:xfrm>
                          <a:off x="5160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CEC95C" w14:textId="77777777" w:rsidR="00804F0B" w:rsidRPr="00DF2469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50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0442" w14:textId="77777777" w:rsidR="00804F0B" w:rsidRPr="00A97B64" w:rsidRDefault="00804F0B" w:rsidP="00A202CE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322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F50E0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C7E8" w14:textId="77777777" w:rsidR="00804F0B" w:rsidRPr="00A97B64" w:rsidRDefault="00804F0B" w:rsidP="00A202CE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324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5AAFE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0BC5" w14:textId="77777777" w:rsidR="00804F0B" w:rsidRPr="00A97B64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5" name="Text Box 326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0A75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EAB13" w14:textId="77777777" w:rsidR="00804F0B" w:rsidRPr="00F0380C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7" name="Text Box 328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7612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555C" w14:textId="77777777" w:rsidR="00804F0B" w:rsidRPr="00F0380C" w:rsidRDefault="00804F0B" w:rsidP="00F45F19">
                            <w:pPr>
                              <w:pStyle w:val="Twordaddfielddat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9" name="Text Box 330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1987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331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77B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Перв.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примен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649AD6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1" name="tbxPerv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E48BB" w14:textId="77777777" w:rsidR="00804F0B" w:rsidRPr="00AC4411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2" name="Text Box 333"/>
                      <wps:cNvSpPr txBox="1">
                        <a:spLocks noChangeArrowheads="1"/>
                      </wps:cNvSpPr>
                      <wps:spPr bwMode="auto">
                        <a:xfrm>
                          <a:off x="0" y="3402"/>
                          <a:ext cx="283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6BE964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Справ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3" name="tbxSpra"/>
                      <wps:cNvSpPr txBox="1">
                        <a:spLocks noChangeArrowheads="1"/>
                      </wps:cNvSpPr>
                      <wps:spPr bwMode="auto">
                        <a:xfrm>
                          <a:off x="284" y="3402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561CE1" w14:textId="77777777" w:rsidR="00804F0B" w:rsidRPr="009155C0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4" name="Line 335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tbxSymb"/>
                      <wps:cNvSpPr txBox="1">
                        <a:spLocks noChangeArrowheads="1"/>
                      </wps:cNvSpPr>
                      <wps:spPr bwMode="auto">
                        <a:xfrm>
                          <a:off x="4366" y="12758"/>
                          <a:ext cx="794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09F2E" w14:textId="77777777" w:rsidR="00804F0B" w:rsidRPr="00B710CE" w:rsidRDefault="00804F0B" w:rsidP="00B71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756"/>
                          <a:ext cx="3969" cy="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6802C" w14:textId="152604FA" w:rsidR="00804F0B" w:rsidRPr="00121A13" w:rsidRDefault="00121A13" w:rsidP="00A876AB">
                            <w:pPr>
                              <w:pStyle w:val="Twordtdoc"/>
                              <w:spacing w:line="240" w:lineRule="auto"/>
                              <w:contextualSpacing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 xml:space="preserve">Расчет на </w:t>
                            </w:r>
                            <w:r w:rsidR="00A876AB"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прочность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7" name="Line 338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339"/>
                      <wps:cNvCnPr>
                        <a:cxnSpLocks noChangeShapeType="1"/>
                      </wps:cNvCnPr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340"/>
                      <wps:cNvCnPr>
                        <a:cxnSpLocks noChangeShapeType="1"/>
                      </wps:cNvCnPr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341"/>
                      <wps:cNvCnPr>
                        <a:cxnSpLocks noChangeShapeType="1"/>
                      </wps:cNvCnPr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342"/>
                      <wps:cNvCnPr>
                        <a:cxnSpLocks noChangeShapeType="1"/>
                      </wps:cNvCnPr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43"/>
                      <wps:cNvCnPr>
                        <a:cxnSpLocks noChangeShapeType="1"/>
                      </wps:cNvCnPr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44"/>
                      <wps:cNvCnPr>
                        <a:cxnSpLocks noChangeShapeType="1"/>
                      </wps:cNvCnPr>
                      <wps:spPr bwMode="auto">
                        <a:xfrm>
                          <a:off x="680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45"/>
                      <wps:cNvCnPr>
                        <a:cxnSpLocks noChangeShapeType="1"/>
                      </wps:cNvCnPr>
                      <wps:spPr bwMode="auto">
                        <a:xfrm>
                          <a:off x="680" y="14855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46"/>
                      <wps:cNvCnPr>
                        <a:cxnSpLocks noChangeShapeType="1"/>
                      </wps:cNvCnPr>
                      <wps:spPr bwMode="auto">
                        <a:xfrm>
                          <a:off x="680" y="1400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F862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C0E4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E1C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1F2F48DF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Line 350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51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48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25E6C" id="grpFirstPage" o:spid="_x0000_s1066" style="position:absolute;margin-left:22.55pt;margin-top:14.15pt;width:558.5pt;height:813.65pt;z-index:251658240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67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<v:textbox inset="0,0,0,0">
                  <w:txbxContent>
                    <w:p w14:paraId="018BB129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bxIzml" o:spid="_x0000_s1068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<v:textbox inset="0,0,0,0">
                  <w:txbxContent>
                    <w:p w14:paraId="2949CD53" w14:textId="77777777" w:rsidR="00804F0B" w:rsidRPr="004B685D" w:rsidRDefault="00804F0B" w:rsidP="00345A5C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80" o:spid="_x0000_s1069" type="#_x0000_t202" style="position:absolute;left:1077;top:14572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" filled="f" strokeweight=".5pt">
                <v:textbox inset="0,0,0,0">
                  <w:txbxContent>
                    <w:p w14:paraId="0D192C3E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70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<v:textbox inset="0,0,0,0">
                  <w:txbxContent>
                    <w:p w14:paraId="6B000103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ext Box 282" o:spid="_x0000_s1071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<v:textbox inset="0,0,0,0">
                  <w:txbxContent>
                    <w:p w14:paraId="2C301405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72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" filled="f" strokeweight=".5pt">
                <v:textbox inset=".5mm,0,0,0">
                  <w:txbxContent>
                    <w:p w14:paraId="0BCCBBB2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  <w:r w:rsidRPr="00121A13">
                        <w:rPr>
                          <w:rFonts w:ascii="GOST type A" w:hAnsi="GOST type A" w:cs="Arial"/>
                          <w:i/>
                        </w:rPr>
                        <w:t>Пачковский</w:t>
                      </w:r>
                    </w:p>
                  </w:txbxContent>
                </v:textbox>
              </v:shape>
              <v:shape id="tbxFam2" o:spid="_x0000_s1073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F8vwAAANsAAAAPAAAAZHJzL2Rvd25yZXYueG1sRE9Li8Iw&#10;EL4L+x/CLHizqQp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B9rZF8vwAAANsAAAAPAAAAAAAA&#10;AAAAAAAAAAcCAABkcnMvZG93bnJldi54bWxQSwUGAAAAAAMAAwC3AAAA8wIAAAAA&#10;" filled="f" strokeweight=".5pt">
                <v:textbox inset=".5mm,0,0,0">
                  <w:txbxContent>
                    <w:p w14:paraId="406ADE5F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4" o:spid="_x0000_s1074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kIvwAAANsAAAAPAAAAZHJzL2Rvd25yZXYueG1sRE9Li8Iw&#10;EL4L+x/CLHizqS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DyRAkIvwAAANsAAAAPAAAAAAAA&#10;AAAAAAAAAAcCAABkcnMvZG93bnJldi54bWxQSwUGAAAAAAMAAwC3AAAA8wIAAAAA&#10;" filled="f" strokeweight=".5pt">
                <v:textbox inset=".5mm,0,0,0">
                  <w:txbxContent>
                    <w:p w14:paraId="12577926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5" o:spid="_x0000_s1075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yTvwAAANsAAAAPAAAAZHJzL2Rvd25yZXYueG1sRE9Li8Iw&#10;EL4L+x/CLHizqY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CdCKyTvwAAANsAAAAPAAAAAAAA&#10;AAAAAAAAAAcCAABkcnMvZG93bnJldi54bWxQSwUGAAAAAAMAAwC3AAAA8wIAAAAA&#10;" filled="f" strokeweight=".5pt">
                <v:textbox inset=".5mm,0,0,0">
                  <w:txbxContent>
                    <w:p w14:paraId="70F7A919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6" o:spid="_x0000_s1076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" filled="f" strokeweight=".5pt">
                <v:textbox inset=".5mm,0,0,0">
                  <w:txbxContent>
                    <w:p w14:paraId="0AC338AC" w14:textId="77777777" w:rsidR="00804F0B" w:rsidRPr="00757ADB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Job1" o:spid="_x0000_s1077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08480CFC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Разраб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Job2" o:spid="_x0000_s1078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1FD65AB7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79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" filled="f" strokeweight=".5pt">
                <v:textbox inset=".5mm,0,0,0">
                  <w:txbxContent>
                    <w:p w14:paraId="56481134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Н. контр.</w:t>
                      </w:r>
                    </w:p>
                  </w:txbxContent>
                </v:textbox>
              </v:shape>
              <v:shape id="tbxJob5" o:spid="_x0000_s1080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" filled="f" strokeweight=".5pt">
                <v:textbox inset=".5mm,0,0,0">
                  <w:txbxContent>
                    <w:p w14:paraId="28221691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6" o:spid="_x0000_s1081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" filled="f" strokeweight=".5pt">
                <v:textbox inset=".5mm,0,0,0">
                  <w:txbxContent>
                    <w:p w14:paraId="2E33F470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93" o:spid="_x0000_s1082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<v:textbox inset="0,0,0,0">
                  <w:txbxContent>
                    <w:p w14:paraId="089A7DD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4" o:spid="_x0000_s1083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<v:textbox inset="0,0,0,0">
                  <w:txbxContent>
                    <w:p w14:paraId="1E6E8F5F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ext Box 295" o:spid="_x0000_s1084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<v:textbox>
                  <w:txbxContent>
                    <w:p w14:paraId="2DA51E3B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6" o:spid="_x0000_s1085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" filled="f" strokeweight=".5pt">
                <v:textbox>
                  <w:txbxContent>
                    <w:p w14:paraId="4A1A695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7" o:spid="_x0000_s1086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" filled="f" strokeweight=".5pt">
                <v:textbox>
                  <w:txbxContent>
                    <w:p w14:paraId="3B73C12F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8" o:spid="_x0000_s1087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" filled="f" strokeweight=".5pt">
                <v:textbox>
                  <w:txbxContent>
                    <w:p w14:paraId="081FB9FE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9" o:spid="_x0000_s1088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" filled="f" strokeweight=".5pt">
                <v:textbox>
                  <w:txbxContent>
                    <w:p w14:paraId="5A8ADE17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Izmd" o:spid="_x0000_s1089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" filled="f" strokeweight=".5pt">
                <v:textbox inset="0,.5mm,0,0">
                  <w:txbxContent>
                    <w:p w14:paraId="1DA01286" w14:textId="77777777" w:rsidR="00804F0B" w:rsidRPr="00AE3878" w:rsidRDefault="00804F0B" w:rsidP="00A202CE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301" o:spid="_x0000_s1090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<v:textbox inset="0,0,0,0">
                  <w:txbxContent>
                    <w:p w14:paraId="338C4438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91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" filled="f" strokeweight=".5pt">
                <v:textbox inset="0,.5mm,0,0">
                  <w:txbxContent>
                    <w:p w14:paraId="5AC258DA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2" o:spid="_x0000_s1092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" filled="f" strokeweight=".5pt">
                <v:textbox inset="0,.5mm,0,0">
                  <w:txbxContent>
                    <w:p w14:paraId="220CD222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4" o:spid="_x0000_s1093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" filled="f" strokeweight=".5pt">
                <v:textbox inset="0,.5mm,0,0">
                  <w:txbxContent>
                    <w:p w14:paraId="78A9179D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5" o:spid="_x0000_s1094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60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DEfw+pJ+gJw9AQAA//8DAFBLAQItABQABgAIAAAAIQDb4fbL7gAAAIUBAAATAAAAAAAAAAAAAAAA&#10;AAAAAABbQ29udGVudF9UeXBlc10ueG1sUEsBAi0AFAAGAAgAAAAhAFr0LFu/AAAAFQEAAAsAAAAA&#10;AAAAAAAAAAAAHwEAAF9yZWxzLy5yZWxzUEsBAi0AFAAGAAgAAAAhAP3Z7rTBAAAA2wAAAA8AAAAA&#10;AAAAAAAAAAAABwIAAGRycy9kb3ducmV2LnhtbFBLBQYAAAAAAwADALcAAAD1AgAAAAA=&#10;" filled="f" strokeweight=".5pt">
                <v:textbox inset="0,.5mm,0,0">
                  <w:txbxContent>
                    <w:p w14:paraId="1B62FB1B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6" o:spid="_x0000_s1095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" filled="f" strokeweight=".5pt">
                <v:textbox inset="0,.5mm,0,0">
                  <w:txbxContent>
                    <w:p w14:paraId="45D514F5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Oboz" o:spid="_x0000_s1096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" filled="f" stroked="f">
                <v:textbox inset=",0,,0">
                  <w:txbxContent>
                    <w:sdt>
                      <w:sdtPr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</w:rPr>
                        <w:alias w:val="Тема"/>
                        <w:tag w:val=""/>
                        <w:id w:val="-91146570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95CC018" w14:textId="35AC151C" w:rsidR="00804F0B" w:rsidRPr="00242B66" w:rsidRDefault="00AA1A4D" w:rsidP="00BC7A7B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 w:rsidRPr="00242B66">
                            <w:rPr>
                              <w:rStyle w:val="aff5"/>
                              <w:rFonts w:ascii="GOST type A" w:hAnsi="GOST type A"/>
                              <w:i/>
                              <w:iCs/>
                              <w:sz w:val="44"/>
                              <w:szCs w:val="44"/>
                            </w:rPr>
                            <w:t>[Тема]</w:t>
                          </w:r>
                        </w:p>
                      </w:sdtContent>
                    </w:sdt>
                  </w:txbxContent>
                </v:textbox>
              </v:shape>
              <v:shape id="tbxFirm" o:spid="_x0000_s1097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" filled="f" strokeweight="1.5pt">
                <v:textbox inset="0,0,0,0">
                  <w:txbxContent>
                    <w:p w14:paraId="4868613C" w14:textId="58CFD5DA" w:rsidR="00804F0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 w:rsidRPr="00757ADB">
                        <w:rPr>
                          <w:rFonts w:ascii="GOST type A" w:hAnsi="GOST type A"/>
                          <w:szCs w:val="24"/>
                        </w:rPr>
                        <w:t>ОАО «</w:t>
                      </w:r>
                      <w:proofErr w:type="spellStart"/>
                      <w:r w:rsidRPr="00757ADB">
                        <w:rPr>
                          <w:rFonts w:ascii="GOST type A" w:hAnsi="GOST type A"/>
                          <w:szCs w:val="24"/>
                        </w:rPr>
                        <w:t>Нафтан</w:t>
                      </w:r>
                      <w:proofErr w:type="spellEnd"/>
                      <w:r w:rsidRPr="00757ADB">
                        <w:rPr>
                          <w:rFonts w:ascii="GOST type A" w:hAnsi="GOST type A"/>
                          <w:szCs w:val="24"/>
                        </w:rPr>
                        <w:t>»</w:t>
                      </w:r>
                    </w:p>
                    <w:p w14:paraId="384BE164" w14:textId="35CD256B" w:rsidR="00A876AB" w:rsidRPr="00757ADB" w:rsidRDefault="00A876A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ПКС ХП</w:t>
                      </w:r>
                    </w:p>
                    <w:p w14:paraId="67672378" w14:textId="77777777" w:rsidR="00804F0B" w:rsidRPr="00757AD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г</w:t>
                      </w:r>
                      <w:r w:rsidRPr="00757ADB">
                        <w:rPr>
                          <w:rFonts w:ascii="GOST type A" w:hAnsi="GOST type A"/>
                          <w:szCs w:val="24"/>
                        </w:rPr>
                        <w:t>. Новополоцк</w:t>
                      </w:r>
                    </w:p>
                  </w:txbxContent>
                </v:textbox>
              </v:shape>
              <v:shape id="Text Box 309" o:spid="_x0000_s1098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" filled="f" strokeweight="1.5pt">
                <v:textbox inset="0,0,0,0">
                  <w:txbxContent>
                    <w:p w14:paraId="7F12FE34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Лит.</w:t>
                      </w:r>
                    </w:p>
                    <w:p w14:paraId="16AF0302" w14:textId="77777777" w:rsidR="00804F0B" w:rsidRPr="00A876AB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10" o:spid="_x0000_s1099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" filled="f" strokeweight="1.5pt">
                <v:textbox inset="0,0,0,0">
                  <w:txbxContent>
                    <w:p w14:paraId="221CCD25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ext Box 311" o:spid="_x0000_s1100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<v:textbox inset="0,0,0,0">
                  <w:txbxContent>
                    <w:p w14:paraId="29501220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shape>
              <v:shape id="tbxPags" o:spid="_x0000_s1101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" filled="f" strokeweight="1.5pt">
                <v:textbox inset="0,0,0,0">
                  <w:txbxContent>
                    <w:p w14:paraId="07705976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szCs w:val="20"/>
                        </w:rPr>
                      </w:pP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begin"/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instrText xml:space="preserve"> NUMPAGES </w:instrTex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separate"/>
                      </w:r>
                      <w:r w:rsidRPr="00A876AB">
                        <w:rPr>
                          <w:rStyle w:val="a9"/>
                          <w:rFonts w:ascii="GOST type A" w:hAnsi="GOST type A"/>
                          <w:noProof/>
                        </w:rPr>
                        <w:t>7</w: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shape>
              <v:shape id="tbxPage1" o:spid="_x0000_s1102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" filled="f" strokeweight="1.5pt">
                <v:textbox inset="0,0,0,0">
                  <w:txbxContent>
                    <w:p w14:paraId="28C56F31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lang w:val="ru-RU"/>
                        </w:rPr>
                      </w:pPr>
                      <w:r w:rsidRPr="00A876AB">
                        <w:rPr>
                          <w:rFonts w:ascii="GOST type A" w:hAnsi="GOST type A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  <v:shape id="tbxLite" o:spid="_x0000_s1103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" filled="f" strokeweight="1.5pt">
                <v:textbox inset="0,0,0,0">
                  <w:txbxContent>
                    <w:p w14:paraId="06AFE527" w14:textId="77777777" w:rsidR="00804F0B" w:rsidRPr="00B710CE" w:rsidRDefault="00804F0B" w:rsidP="00C838F6">
                      <w:pPr>
                        <w:pStyle w:val="Twordlitera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2" o:spid="_x0000_s1104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" filled="f" strokeweight="1.5pt">
                <v:textbox inset="0,0,0,0">
                  <w:txbxContent>
                    <w:p w14:paraId="27F22027" w14:textId="77777777" w:rsidR="00804F0B" w:rsidRPr="00B710CE" w:rsidRDefault="00804F0B" w:rsidP="00A202CE">
                      <w:pPr>
                        <w:pStyle w:val="Twordlitera"/>
                        <w:rPr>
                          <w:lang w:val="en-US"/>
                        </w:rPr>
                      </w:pPr>
                    </w:p>
                    <w:p w14:paraId="0EC82EA5" w14:textId="77777777" w:rsidR="00804F0B" w:rsidRPr="005C2235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3" o:spid="_x0000_s1105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" filled="f" strokeweight="1.5pt">
                <v:textbox inset="0,0,0,0">
                  <w:txbxContent>
                    <w:p w14:paraId="3D532E0D" w14:textId="77777777" w:rsidR="00804F0B" w:rsidRPr="003A75B2" w:rsidRDefault="00804F0B" w:rsidP="00A202CE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Naim" o:spid="_x0000_s1106" type="#_x0000_t202" style="position:absolute;left:4366;top:14855;width:3969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" filled="f" stroked="f" strokecolor="red">
                <v:textbox inset="0,0,0,0">
                  <w:txbxContent>
                    <w:p w14:paraId="24CC618A" w14:textId="6BD24003" w:rsidR="00804F0B" w:rsidRPr="00520771" w:rsidRDefault="00804F0B" w:rsidP="00BC7A7B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Icus" o:spid="_x0000_s1107" type="#_x0000_t202" style="position:absolute;left:4366;top:13551;width:680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" filled="f" strokecolor="white [3212]" strokeweight="1.5pt">
                <v:textbox>
                  <w:txbxContent>
                    <w:p w14:paraId="14A536FB" w14:textId="77777777" w:rsidR="00804F0B" w:rsidRPr="003A75B2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doc" o:spid="_x0000_s1108" type="#_x0000_t202" style="position:absolute;left:8165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" filled="f" strokecolor="white [3212]" strokeweight="1.5pt">
                <v:textbox inset="0,2mm,0,0">
                  <w:txbxContent>
                    <w:p w14:paraId="6E7508F5" w14:textId="77777777" w:rsidR="00804F0B" w:rsidRPr="004E1A14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lit" o:spid="_x0000_s1109" type="#_x0000_t202" style="position:absolute;left:5160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" filled="f" strokecolor="white [3212]" strokeweight="1.5pt">
                <v:textbox inset="0,2mm,0,0">
                  <w:txbxContent>
                    <w:p w14:paraId="75CEC95C" w14:textId="77777777" w:rsidR="00804F0B" w:rsidRPr="00DF2469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Inpo" o:spid="_x0000_s1110" type="#_x0000_t202" style="position:absolute;left:284;top:14855;width:39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nX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s&#10;D1/CD5DJGwAA//8DAFBLAQItABQABgAIAAAAIQDb4fbL7gAAAIUBAAATAAAAAAAAAAAAAAAAAAAA&#10;AABbQ29udGVudF9UeXBlc10ueG1sUEsBAi0AFAAGAAgAAAAhAFr0LFu/AAAAFQEAAAsAAAAAAAAA&#10;AAAAAAAAHwEAAF9yZWxzLy5yZWxzUEsBAi0AFAAGAAgAAAAhACcfGde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0E400442" w14:textId="77777777" w:rsidR="00804F0B" w:rsidRPr="00A97B64" w:rsidRDefault="00804F0B" w:rsidP="00A202CE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322" o:spid="_x0000_s1111" type="#_x0000_t202" style="position:absolute;top:1485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PZwgAAANsAAAAPAAAAZHJzL2Rvd25yZXYueG1sRI9Bi8Iw&#10;FITvwv6H8ARvmnZB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DbusPZ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3C1F50E0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11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DE4C7E8" w14:textId="77777777" w:rsidR="00804F0B" w:rsidRPr="00A97B64" w:rsidRDefault="00804F0B" w:rsidP="00A202CE">
                      <w:pPr>
                        <w:pStyle w:val="Twordaddfielddate"/>
                      </w:pPr>
                    </w:p>
                  </w:txbxContent>
                </v:textbox>
              </v:shape>
              <v:shape id="Text Box 324" o:spid="_x0000_s111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26D5AAFE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11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/U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YJB/U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1D150BC5" w14:textId="77777777" w:rsidR="00804F0B" w:rsidRPr="00A97B64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26" o:spid="_x0000_s111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500A75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11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7D3EAB13" w14:textId="77777777" w:rsidR="00804F0B" w:rsidRPr="00F0380C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28" o:spid="_x0000_s111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9707612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дубл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11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XR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NlpFdG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C66555C" w14:textId="77777777" w:rsidR="00804F0B" w:rsidRPr="00F0380C" w:rsidRDefault="00804F0B" w:rsidP="00F45F19">
                      <w:pPr>
                        <w:pStyle w:val="Twordaddfielddat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30" o:spid="_x0000_s111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dwAAAANsAAAAPAAAAZHJzL2Rvd25yZXYueG1sRI9Lq8Iw&#10;FIT3gv8hHOHubKqg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oFb4X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8751987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331" o:spid="_x0000_s1120" type="#_x0000_t202" style="position:absolute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4A8877B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Перв.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примен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  <w:p w14:paraId="70649AD6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erv" o:spid="_x0000_s1121" type="#_x0000_t202" style="position:absolute;left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<v:textbox style="layout-flow:vertical;mso-layout-flow-alt:bottom-to-top" inset="1mm,0,0,0">
                  <w:txbxContent>
                    <w:p w14:paraId="161E48BB" w14:textId="77777777" w:rsidR="00804F0B" w:rsidRPr="00AC4411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33" o:spid="_x0000_s1122" type="#_x0000_t202" style="position:absolute;top:3402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756BE964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Справ №</w:t>
                      </w:r>
                    </w:p>
                  </w:txbxContent>
                </v:textbox>
              </v:shape>
              <v:shape id="tbxSpra" o:spid="_x0000_s1123" type="#_x0000_t202" style="position:absolute;left:284;top:340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<v:textbox style="layout-flow:vertical;mso-layout-flow-alt:bottom-to-top" inset="1mm,0,0,0">
                  <w:txbxContent>
                    <w:p w14:paraId="4E561CE1" w14:textId="77777777" w:rsidR="00804F0B" w:rsidRPr="009155C0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line id="Line 335" o:spid="_x0000_s1124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shape id="tbxSymb" o:spid="_x0000_s1125" type="#_x0000_t202" style="position:absolute;left:4366;top:12758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" filled="f" strokecolor="white [3212]" strokeweight="1.5pt">
                <v:textbox>
                  <w:txbxContent>
                    <w:p w14:paraId="60709F2E" w14:textId="77777777" w:rsidR="00804F0B" w:rsidRPr="00B710CE" w:rsidRDefault="00804F0B" w:rsidP="00B710CE"/>
                  </w:txbxContent>
                </v:textbox>
              </v:shape>
              <v:shape id="tbxTdoc" o:spid="_x0000_s1126" type="#_x0000_t202" style="position:absolute;left:4366;top:15756;width:3969;height: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" filled="f" stroked="f" strokecolor="aqua">
                <v:textbox inset="0,0,0,0">
                  <w:txbxContent>
                    <w:p w14:paraId="6276802C" w14:textId="152604FA" w:rsidR="00804F0B" w:rsidRPr="00121A13" w:rsidRDefault="00121A13" w:rsidP="00A876AB">
                      <w:pPr>
                        <w:pStyle w:val="Twordtdoc"/>
                        <w:spacing w:line="240" w:lineRule="auto"/>
                        <w:contextualSpacing/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</w:pPr>
                      <w:r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 xml:space="preserve">Расчет на </w:t>
                      </w:r>
                      <w:r w:rsidR="00A876AB"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>прочность</w:t>
                      </w:r>
                    </w:p>
                  </w:txbxContent>
                </v:textbox>
              </v:shape>
              <v:line id="Line 338" o:spid="_x0000_s1127" style="position:absolute;visibility:visible;mso-wrap-style:square" from="680,16273" to="833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<v:line id="Line 339" o:spid="_x0000_s1128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<v:line id="Line 340" o:spid="_x0000_s1129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<v:line id="Line 341" o:spid="_x0000_s1130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<v:line id="Line 342" o:spid="_x0000_s1131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343" o:spid="_x0000_s1132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344" o:spid="_x0000_s1133" style="position:absolute;visibility:visible;mso-wrap-style:square" from="680,14572" to="4365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345" o:spid="_x0000_s1134" style="position:absolute;visibility:visible;mso-wrap-style:square" from="680,14855" to="833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346" o:spid="_x0000_s1135" style="position:absolute;visibility:visible;mso-wrap-style:square" from="680,14005" to="11168,1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shape id="Text Box 347" o:spid="_x0000_s1136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" filled="f" stroked="f" strokeweight="1.5pt">
                <v:textbox inset="0,0,0,0">
                  <w:txbxContent>
                    <w:p w14:paraId="218F862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137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" filled="f" stroked="f" strokeweight="1.5pt">
                <v:textbox inset="0,0,0,0">
                  <w:txbxContent>
                    <w:p w14:paraId="2201C0E4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349" o:spid="_x0000_s1138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<v:textbox inset="0,0,0,0">
                  <w:txbxContent>
                    <w:p w14:paraId="2EBCE1C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1F2F48DF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350" o:spid="_x0000_s1139" style="position:absolute;visibility:visible;mso-wrap-style:square" from="0,0" to="111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T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Kbw/yX+ALn4AwAA//8DAFBLAQItABQABgAIAAAAIQDb4fbL7gAAAIUBAAATAAAAAAAAAAAA&#10;AAAAAAAAAABbQ29udGVudF9UeXBlc10ueG1sUEsBAi0AFAAGAAgAAAAhAFr0LFu/AAAAFQEAAAsA&#10;AAAAAAAAAAAAAAAAHwEAAF9yZWxzLy5yZWxzUEsBAi0AFAAGAAgAAAAhAELAWFPEAAAA2wAAAA8A&#10;AAAAAAAAAAAAAAAABwIAAGRycy9kb3ducmV2LnhtbFBLBQYAAAAAAwADALcAAAD4AgAAAAA=&#10;" strokeweight="1.5pt"/>
              <v:line id="Line 351" o:spid="_x0000_s1140" style="position:absolute;visibility:visible;mso-wrap-style:square" from="11170,0" to="11170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D6D3D02" wp14:editId="4621638C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840220" cy="1692275"/>
              <wp:effectExtent l="0" t="0" r="0" b="3175"/>
              <wp:wrapSquare wrapText="bothSides"/>
              <wp:docPr id="4" name="RectCus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169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F10FA9" id="RectCust" o:spid="_x0000_s1026" style="position:absolute;margin-left:0;margin-top:0;width:538.6pt;height:133.25pt;z-index:251656192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" filled="f" stroked="f" strokecolor="red"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31F26"/>
    <w:multiLevelType w:val="hybridMultilevel"/>
    <w:tmpl w:val="433E1326"/>
    <w:lvl w:ilvl="0" w:tplc="12E41E0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23"/>
    <w:rsid w:val="00003168"/>
    <w:rsid w:val="00043FBC"/>
    <w:rsid w:val="0004583E"/>
    <w:rsid w:val="00062535"/>
    <w:rsid w:val="000A53BD"/>
    <w:rsid w:val="000C0840"/>
    <w:rsid w:val="000C3C6A"/>
    <w:rsid w:val="000D3104"/>
    <w:rsid w:val="000D5822"/>
    <w:rsid w:val="001040AB"/>
    <w:rsid w:val="00121A13"/>
    <w:rsid w:val="00125103"/>
    <w:rsid w:val="00145C43"/>
    <w:rsid w:val="001612FD"/>
    <w:rsid w:val="001818DC"/>
    <w:rsid w:val="001A0966"/>
    <w:rsid w:val="001D5FA8"/>
    <w:rsid w:val="001D7AFF"/>
    <w:rsid w:val="00210802"/>
    <w:rsid w:val="00213709"/>
    <w:rsid w:val="00213D35"/>
    <w:rsid w:val="0022125D"/>
    <w:rsid w:val="00233E61"/>
    <w:rsid w:val="00242B66"/>
    <w:rsid w:val="002A3721"/>
    <w:rsid w:val="002D1529"/>
    <w:rsid w:val="002D1D5D"/>
    <w:rsid w:val="00337D6F"/>
    <w:rsid w:val="00345A5C"/>
    <w:rsid w:val="0035734A"/>
    <w:rsid w:val="00391952"/>
    <w:rsid w:val="003D14EA"/>
    <w:rsid w:val="003D6695"/>
    <w:rsid w:val="003F5937"/>
    <w:rsid w:val="0042059C"/>
    <w:rsid w:val="00426C8A"/>
    <w:rsid w:val="00442A77"/>
    <w:rsid w:val="00452253"/>
    <w:rsid w:val="004728BE"/>
    <w:rsid w:val="00480870"/>
    <w:rsid w:val="00494568"/>
    <w:rsid w:val="004E6361"/>
    <w:rsid w:val="004F467C"/>
    <w:rsid w:val="00520771"/>
    <w:rsid w:val="005244EB"/>
    <w:rsid w:val="00526099"/>
    <w:rsid w:val="00534566"/>
    <w:rsid w:val="00541713"/>
    <w:rsid w:val="00594E57"/>
    <w:rsid w:val="005F40A8"/>
    <w:rsid w:val="00604DE6"/>
    <w:rsid w:val="0061630C"/>
    <w:rsid w:val="006845EC"/>
    <w:rsid w:val="006B1674"/>
    <w:rsid w:val="006E2083"/>
    <w:rsid w:val="00703B83"/>
    <w:rsid w:val="00722F7C"/>
    <w:rsid w:val="007402FF"/>
    <w:rsid w:val="0075384E"/>
    <w:rsid w:val="00757ADB"/>
    <w:rsid w:val="00775A83"/>
    <w:rsid w:val="00785560"/>
    <w:rsid w:val="0079229E"/>
    <w:rsid w:val="00797A98"/>
    <w:rsid w:val="007B421D"/>
    <w:rsid w:val="007C71A4"/>
    <w:rsid w:val="007E2290"/>
    <w:rsid w:val="008035D3"/>
    <w:rsid w:val="00804F0B"/>
    <w:rsid w:val="00881AE7"/>
    <w:rsid w:val="00882DFC"/>
    <w:rsid w:val="008A6C16"/>
    <w:rsid w:val="008F1183"/>
    <w:rsid w:val="009529E7"/>
    <w:rsid w:val="009743D6"/>
    <w:rsid w:val="009834A3"/>
    <w:rsid w:val="00987D3B"/>
    <w:rsid w:val="009B2547"/>
    <w:rsid w:val="009D6FF9"/>
    <w:rsid w:val="00A10A73"/>
    <w:rsid w:val="00A202CE"/>
    <w:rsid w:val="00A426B4"/>
    <w:rsid w:val="00A63A54"/>
    <w:rsid w:val="00A7458C"/>
    <w:rsid w:val="00A876AB"/>
    <w:rsid w:val="00AA1A4D"/>
    <w:rsid w:val="00AA7468"/>
    <w:rsid w:val="00AC3066"/>
    <w:rsid w:val="00AC6440"/>
    <w:rsid w:val="00AD06ED"/>
    <w:rsid w:val="00AD60A1"/>
    <w:rsid w:val="00AF08FA"/>
    <w:rsid w:val="00AF7441"/>
    <w:rsid w:val="00B22B23"/>
    <w:rsid w:val="00B262DF"/>
    <w:rsid w:val="00B5500E"/>
    <w:rsid w:val="00B710CE"/>
    <w:rsid w:val="00B7729D"/>
    <w:rsid w:val="00B91F51"/>
    <w:rsid w:val="00BA7517"/>
    <w:rsid w:val="00BC1943"/>
    <w:rsid w:val="00BC7A7B"/>
    <w:rsid w:val="00BD0AB9"/>
    <w:rsid w:val="00BD0FE3"/>
    <w:rsid w:val="00BD53C9"/>
    <w:rsid w:val="00BE1DAA"/>
    <w:rsid w:val="00BE257A"/>
    <w:rsid w:val="00BE6984"/>
    <w:rsid w:val="00BF49C8"/>
    <w:rsid w:val="00C009C6"/>
    <w:rsid w:val="00C12965"/>
    <w:rsid w:val="00C15142"/>
    <w:rsid w:val="00C17916"/>
    <w:rsid w:val="00C21E6F"/>
    <w:rsid w:val="00C4353C"/>
    <w:rsid w:val="00C5437C"/>
    <w:rsid w:val="00C562A1"/>
    <w:rsid w:val="00C838F6"/>
    <w:rsid w:val="00CB2462"/>
    <w:rsid w:val="00CE2F04"/>
    <w:rsid w:val="00CF536E"/>
    <w:rsid w:val="00D07D59"/>
    <w:rsid w:val="00D34ED4"/>
    <w:rsid w:val="00D97323"/>
    <w:rsid w:val="00DC0172"/>
    <w:rsid w:val="00DC5FC4"/>
    <w:rsid w:val="00DD6EBB"/>
    <w:rsid w:val="00DE64E8"/>
    <w:rsid w:val="00E37C23"/>
    <w:rsid w:val="00E4001F"/>
    <w:rsid w:val="00E57369"/>
    <w:rsid w:val="00E57815"/>
    <w:rsid w:val="00EA556C"/>
    <w:rsid w:val="00EA6827"/>
    <w:rsid w:val="00ED04AB"/>
    <w:rsid w:val="00F01555"/>
    <w:rsid w:val="00F13128"/>
    <w:rsid w:val="00F2240A"/>
    <w:rsid w:val="00F25C69"/>
    <w:rsid w:val="00F3168E"/>
    <w:rsid w:val="00F45F19"/>
    <w:rsid w:val="00F85A62"/>
    <w:rsid w:val="00F9125D"/>
    <w:rsid w:val="00FC414A"/>
    <w:rsid w:val="00FD3872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7C538"/>
  <w15:docId w15:val="{C8AD2550-2A10-4613-B0FE-7FB5DD1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iPriority="99" w:unhideWhenUsed="1"/>
    <w:lsdException w:name="toa heading" w:semiHidden="1" w:unhideWhenUsed="1"/>
    <w:lsdException w:name="List" w:uiPriority="99"/>
    <w:lsdException w:name="List Bullet" w:uiPriority="99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uiPriority="99"/>
    <w:lsdException w:name="List Continue 3" w:uiPriority="99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E2083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804F0B"/>
    <w:pPr>
      <w:keepNext/>
      <w:keepLines/>
      <w:spacing w:before="120" w:after="120" w:line="276" w:lineRule="auto"/>
      <w:contextualSpacing/>
      <w:outlineLvl w:val="0"/>
    </w:pPr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4F0B"/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2">
    <w:name w:val="Заголовок 3 Знак"/>
    <w:basedOn w:val="a2"/>
    <w:link w:val="3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en-US" w:eastAsia="en-US"/>
    </w:rPr>
  </w:style>
  <w:style w:type="paragraph" w:styleId="a5">
    <w:name w:val="header"/>
    <w:basedOn w:val="a1"/>
    <w:link w:val="a6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804F0B"/>
    <w:rPr>
      <w:sz w:val="24"/>
      <w:szCs w:val="24"/>
    </w:rPr>
  </w:style>
  <w:style w:type="paragraph" w:styleId="a7">
    <w:name w:val="footer"/>
    <w:basedOn w:val="a1"/>
    <w:link w:val="a8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804F0B"/>
    <w:rPr>
      <w:sz w:val="24"/>
      <w:szCs w:val="24"/>
    </w:rPr>
  </w:style>
  <w:style w:type="character" w:styleId="a9">
    <w:name w:val="page number"/>
    <w:basedOn w:val="a2"/>
    <w:rsid w:val="006E2083"/>
  </w:style>
  <w:style w:type="paragraph" w:customStyle="1" w:styleId="Twordpage">
    <w:name w:val="Tword_page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addfieldstext">
    <w:name w:val="Tword_add_fields_text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izme">
    <w:name w:val="Tword_izme"/>
    <w:basedOn w:val="a1"/>
    <w:link w:val="TwordizmeChar"/>
    <w:rsid w:val="006E2083"/>
    <w:pPr>
      <w:jc w:val="center"/>
    </w:pPr>
    <w:rPr>
      <w:rFonts w:ascii="ISOCPEUR" w:hAnsi="ISOCPEUR" w:cs="Arial"/>
      <w:i/>
      <w:sz w:val="18"/>
      <w:szCs w:val="14"/>
    </w:rPr>
  </w:style>
  <w:style w:type="character" w:customStyle="1" w:styleId="TwordizmeChar">
    <w:name w:val="Tword_izme Char"/>
    <w:basedOn w:val="a2"/>
    <w:link w:val="Twordizme"/>
    <w:rsid w:val="006E2083"/>
    <w:rPr>
      <w:rFonts w:ascii="ISOCPEUR" w:hAnsi="ISOCPEUR" w:cs="Arial"/>
      <w:i/>
      <w:sz w:val="18"/>
      <w:szCs w:val="14"/>
      <w:lang w:val="ru-RU" w:eastAsia="ru-RU" w:bidi="ar-SA"/>
    </w:rPr>
  </w:style>
  <w:style w:type="paragraph" w:customStyle="1" w:styleId="Tworddate">
    <w:name w:val="Tword_date"/>
    <w:basedOn w:val="a1"/>
    <w:link w:val="TworddateChar"/>
    <w:rsid w:val="006E2083"/>
    <w:pPr>
      <w:jc w:val="center"/>
    </w:pPr>
    <w:rPr>
      <w:rFonts w:ascii="ISOCPEUR" w:hAnsi="ISOCPEUR" w:cs="Arial"/>
      <w:i/>
      <w:sz w:val="16"/>
      <w:szCs w:val="16"/>
    </w:rPr>
  </w:style>
  <w:style w:type="character" w:customStyle="1" w:styleId="TworddateChar">
    <w:name w:val="Tword_date Char"/>
    <w:basedOn w:val="a2"/>
    <w:link w:val="Tworddate"/>
    <w:rsid w:val="00BA7517"/>
    <w:rPr>
      <w:rFonts w:ascii="ISOCPEUR" w:hAnsi="ISOCPEUR" w:cs="Arial"/>
      <w:i/>
      <w:sz w:val="16"/>
      <w:szCs w:val="16"/>
      <w:lang w:val="ru-RU" w:eastAsia="ru-RU" w:bidi="ar-SA"/>
    </w:rPr>
  </w:style>
  <w:style w:type="paragraph" w:customStyle="1" w:styleId="Twordoboz">
    <w:name w:val="Tword_oboz"/>
    <w:basedOn w:val="a1"/>
    <w:rsid w:val="006E2083"/>
    <w:pPr>
      <w:jc w:val="center"/>
    </w:pPr>
    <w:rPr>
      <w:rFonts w:ascii="ISOCPEUR" w:hAnsi="ISOCPEUR" w:cs="Arial"/>
      <w:i/>
      <w:sz w:val="40"/>
      <w:szCs w:val="32"/>
    </w:rPr>
  </w:style>
  <w:style w:type="paragraph" w:customStyle="1" w:styleId="Twordnaim">
    <w:name w:val="Tword_naim"/>
    <w:basedOn w:val="a1"/>
    <w:rsid w:val="00BA7517"/>
    <w:pPr>
      <w:jc w:val="center"/>
    </w:pPr>
    <w:rPr>
      <w:rFonts w:ascii="ISOCPEUR" w:hAnsi="ISOCPEUR" w:cs="Arial"/>
      <w:i/>
      <w:sz w:val="28"/>
      <w:szCs w:val="28"/>
    </w:rPr>
  </w:style>
  <w:style w:type="paragraph" w:customStyle="1" w:styleId="Twordtdoc">
    <w:name w:val="Tword_tdoc"/>
    <w:basedOn w:val="a1"/>
    <w:rsid w:val="006E2083"/>
    <w:pPr>
      <w:spacing w:line="200" w:lineRule="exact"/>
      <w:jc w:val="center"/>
    </w:pPr>
    <w:rPr>
      <w:rFonts w:ascii="ISOCPEUR" w:hAnsi="ISOCPEUR" w:cs="Arial"/>
      <w:i/>
      <w:sz w:val="20"/>
      <w:szCs w:val="18"/>
      <w:lang w:val="en-US"/>
    </w:rPr>
  </w:style>
  <w:style w:type="paragraph" w:customStyle="1" w:styleId="Twordfirm">
    <w:name w:val="Tword_firm"/>
    <w:basedOn w:val="a1"/>
    <w:link w:val="TwordfirmCharChar"/>
    <w:rsid w:val="006E2083"/>
    <w:pPr>
      <w:spacing w:line="240" w:lineRule="exact"/>
      <w:jc w:val="center"/>
    </w:pPr>
    <w:rPr>
      <w:rFonts w:ascii="ISOCPEUR" w:hAnsi="ISOCPEUR" w:cs="Arial"/>
      <w:i/>
      <w:szCs w:val="21"/>
    </w:rPr>
  </w:style>
  <w:style w:type="character" w:customStyle="1" w:styleId="TwordfirmCharChar">
    <w:name w:val="Tword_firm Char Char"/>
    <w:basedOn w:val="a2"/>
    <w:link w:val="Twordfirm"/>
    <w:rsid w:val="00A202CE"/>
    <w:rPr>
      <w:rFonts w:ascii="ISOCPEUR" w:hAnsi="ISOCPEUR" w:cs="Arial"/>
      <w:i/>
      <w:sz w:val="24"/>
      <w:szCs w:val="21"/>
      <w:lang w:val="ru-RU" w:eastAsia="ru-RU" w:bidi="ar-SA"/>
    </w:rPr>
  </w:style>
  <w:style w:type="paragraph" w:customStyle="1" w:styleId="Twordcopyformat">
    <w:name w:val="Tword_copy_format"/>
    <w:basedOn w:val="a1"/>
    <w:link w:val="TwordcopyformatChar"/>
    <w:rsid w:val="006E2083"/>
    <w:pPr>
      <w:jc w:val="center"/>
    </w:pPr>
    <w:rPr>
      <w:rFonts w:ascii="ISOCPEUR" w:hAnsi="ISOCPEUR" w:cs="Arial"/>
      <w:i/>
      <w:sz w:val="22"/>
      <w:szCs w:val="18"/>
    </w:rPr>
  </w:style>
  <w:style w:type="character" w:customStyle="1" w:styleId="TwordcopyformatChar">
    <w:name w:val="Tword_copy_format Char"/>
    <w:basedOn w:val="a2"/>
    <w:link w:val="Twordcopyformat"/>
    <w:rsid w:val="001A0966"/>
    <w:rPr>
      <w:rFonts w:ascii="ISOCPEUR" w:hAnsi="ISOCPEUR" w:cs="Arial"/>
      <w:i/>
      <w:sz w:val="22"/>
      <w:szCs w:val="18"/>
      <w:lang w:val="ru-RU" w:eastAsia="ru-RU" w:bidi="ar-SA"/>
    </w:rPr>
  </w:style>
  <w:style w:type="paragraph" w:customStyle="1" w:styleId="Twordfami">
    <w:name w:val="Tword_fami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job">
    <w:name w:val="Tword_job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addfieldsdate">
    <w:name w:val="Tword_add_fields_date"/>
    <w:basedOn w:val="a1"/>
    <w:rsid w:val="006E2083"/>
    <w:pPr>
      <w:jc w:val="right"/>
    </w:pPr>
    <w:rPr>
      <w:rFonts w:ascii="ISOCPEUR" w:hAnsi="ISOCPEUR" w:cs="Arial"/>
      <w:i/>
      <w:sz w:val="22"/>
      <w:szCs w:val="20"/>
    </w:rPr>
  </w:style>
  <w:style w:type="paragraph" w:customStyle="1" w:styleId="Twordnormal">
    <w:name w:val="Tword_normal"/>
    <w:basedOn w:val="a1"/>
    <w:link w:val="Twordnormal0"/>
    <w:rsid w:val="006E2083"/>
    <w:pPr>
      <w:ind w:firstLine="709"/>
      <w:jc w:val="both"/>
    </w:pPr>
    <w:rPr>
      <w:rFonts w:ascii="ISOCPEUR" w:hAnsi="ISOCPEUR"/>
      <w:i/>
      <w:sz w:val="28"/>
    </w:rPr>
  </w:style>
  <w:style w:type="character" w:customStyle="1" w:styleId="Twordnormal0">
    <w:name w:val="Tword_normal Знак"/>
    <w:basedOn w:val="a2"/>
    <w:link w:val="Twordnormal"/>
    <w:rsid w:val="00AC6440"/>
    <w:rPr>
      <w:rFonts w:ascii="ISOCPEUR" w:hAnsi="ISOCPEUR"/>
      <w:i/>
      <w:sz w:val="28"/>
      <w:szCs w:val="24"/>
      <w:lang w:val="ru-RU" w:eastAsia="ru-RU" w:bidi="ar-SA"/>
    </w:rPr>
  </w:style>
  <w:style w:type="paragraph" w:customStyle="1" w:styleId="Twordaddfieldheads">
    <w:name w:val="Tword_add_field_heads"/>
    <w:basedOn w:val="a1"/>
    <w:rsid w:val="00BC194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litlistlistov">
    <w:name w:val="Tword_lit_list_listov"/>
    <w:basedOn w:val="a1"/>
    <w:rsid w:val="00EA556C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paragraph" w:customStyle="1" w:styleId="Twordaddfieldtext">
    <w:name w:val="Tword_add_field_text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1"/>
    <w:rsid w:val="001A0966"/>
    <w:pPr>
      <w:widowControl w:val="0"/>
      <w:adjustRightInd w:val="0"/>
      <w:jc w:val="right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litera">
    <w:name w:val="Tword_litera"/>
    <w:basedOn w:val="a1"/>
    <w:rsid w:val="00EA6827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18"/>
      <w:szCs w:val="18"/>
    </w:rPr>
  </w:style>
  <w:style w:type="paragraph" w:customStyle="1" w:styleId="TwordLRheads">
    <w:name w:val="Tword_LR_heads"/>
    <w:basedOn w:val="a1"/>
    <w:rsid w:val="007B421D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7B421D"/>
    <w:pPr>
      <w:spacing w:line="480" w:lineRule="auto"/>
    </w:pPr>
    <w:rPr>
      <w:sz w:val="32"/>
    </w:rPr>
  </w:style>
  <w:style w:type="paragraph" w:customStyle="1" w:styleId="TwordLRContent">
    <w:name w:val="Tword_LR_Content"/>
    <w:basedOn w:val="Twordizme"/>
    <w:rsid w:val="007B421D"/>
    <w:pPr>
      <w:widowControl w:val="0"/>
      <w:adjustRightInd w:val="0"/>
      <w:textAlignment w:val="baseline"/>
    </w:pPr>
    <w:rPr>
      <w:sz w:val="22"/>
      <w:szCs w:val="18"/>
    </w:rPr>
  </w:style>
  <w:style w:type="character" w:customStyle="1" w:styleId="TwordizmeCharChar">
    <w:name w:val="Tword_izme Char Char"/>
    <w:basedOn w:val="a2"/>
    <w:rsid w:val="00A202CE"/>
    <w:rPr>
      <w:rFonts w:ascii="ISOCPEUR" w:hAnsi="ISOCPEUR" w:cs="Arial"/>
      <w:i/>
      <w:sz w:val="18"/>
      <w:szCs w:val="18"/>
      <w:lang w:val="ru-RU" w:eastAsia="ru-RU" w:bidi="ar-SA"/>
    </w:rPr>
  </w:style>
  <w:style w:type="character" w:styleId="aa">
    <w:name w:val="Hyperlink"/>
    <w:basedOn w:val="a2"/>
    <w:rsid w:val="000A53BD"/>
    <w:rPr>
      <w:color w:val="0000FF"/>
      <w:u w:val="single"/>
    </w:rPr>
  </w:style>
  <w:style w:type="paragraph" w:styleId="ab">
    <w:name w:val="caption"/>
    <w:basedOn w:val="a1"/>
    <w:next w:val="a1"/>
    <w:uiPriority w:val="35"/>
    <w:unhideWhenUsed/>
    <w:qFormat/>
    <w:rsid w:val="00C009C6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Plain Text"/>
    <w:basedOn w:val="a1"/>
    <w:link w:val="ad"/>
    <w:uiPriority w:val="99"/>
    <w:unhideWhenUsed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2"/>
    <w:link w:val="ac"/>
    <w:uiPriority w:val="99"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Balloon Text"/>
    <w:basedOn w:val="a1"/>
    <w:link w:val="af"/>
    <w:rsid w:val="00A42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A426B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2"/>
    <w:link w:val="4"/>
    <w:uiPriority w:val="9"/>
    <w:semiHidden/>
    <w:rsid w:val="00804F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804F0B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en-US"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804F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val="en-US"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val="en-US"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804F0B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af0">
    <w:name w:val="No Spacing"/>
    <w:uiPriority w:val="1"/>
    <w:qFormat/>
    <w:rsid w:val="00804F0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1">
    <w:name w:val="Title"/>
    <w:basedOn w:val="a1"/>
    <w:next w:val="a1"/>
    <w:link w:val="af2"/>
    <w:uiPriority w:val="10"/>
    <w:qFormat/>
    <w:rsid w:val="00804F0B"/>
    <w:pPr>
      <w:pBdr>
        <w:bottom w:val="single" w:sz="8" w:space="4" w:color="4F81BD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2">
    <w:name w:val="Заголовок Знак"/>
    <w:basedOn w:val="a2"/>
    <w:link w:val="af1"/>
    <w:uiPriority w:val="10"/>
    <w:rsid w:val="0080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3">
    <w:name w:val="Subtitle"/>
    <w:basedOn w:val="a1"/>
    <w:next w:val="a1"/>
    <w:link w:val="af4"/>
    <w:uiPriority w:val="11"/>
    <w:qFormat/>
    <w:rsid w:val="00804F0B"/>
    <w:pPr>
      <w:numPr>
        <w:ilvl w:val="1"/>
      </w:numPr>
      <w:spacing w:line="276" w:lineRule="auto"/>
      <w:contextualSpacing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f4">
    <w:name w:val="Подзаголовок Знак"/>
    <w:basedOn w:val="a2"/>
    <w:link w:val="af3"/>
    <w:uiPriority w:val="11"/>
    <w:rsid w:val="00804F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af5">
    <w:name w:val="List Paragraph"/>
    <w:basedOn w:val="a1"/>
    <w:uiPriority w:val="34"/>
    <w:qFormat/>
    <w:rsid w:val="00804F0B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6">
    <w:name w:val="Body Text"/>
    <w:basedOn w:val="a1"/>
    <w:link w:val="af7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af7">
    <w:name w:val="Основной текст Знак"/>
    <w:basedOn w:val="a2"/>
    <w:link w:val="af6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23">
    <w:name w:val="Body Text 2"/>
    <w:basedOn w:val="a1"/>
    <w:link w:val="24"/>
    <w:uiPriority w:val="99"/>
    <w:unhideWhenUsed/>
    <w:rsid w:val="00804F0B"/>
    <w:pPr>
      <w:spacing w:after="120" w:line="480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33">
    <w:name w:val="Body Text 3"/>
    <w:basedOn w:val="a1"/>
    <w:link w:val="34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804F0B"/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f8">
    <w:name w:val="List"/>
    <w:basedOn w:val="a1"/>
    <w:uiPriority w:val="99"/>
    <w:unhideWhenUsed/>
    <w:rsid w:val="00804F0B"/>
    <w:pPr>
      <w:spacing w:line="276" w:lineRule="auto"/>
      <w:ind w:left="36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804F0B"/>
    <w:pPr>
      <w:spacing w:line="276" w:lineRule="auto"/>
      <w:ind w:left="72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804F0B"/>
    <w:pPr>
      <w:spacing w:line="276" w:lineRule="auto"/>
      <w:ind w:left="108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804F0B"/>
    <w:pPr>
      <w:numPr>
        <w:numId w:val="2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804F0B"/>
    <w:pPr>
      <w:numPr>
        <w:numId w:val="3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804F0B"/>
    <w:pPr>
      <w:numPr>
        <w:numId w:val="4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804F0B"/>
    <w:pPr>
      <w:numPr>
        <w:numId w:val="6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804F0B"/>
    <w:pPr>
      <w:numPr>
        <w:numId w:val="7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804F0B"/>
    <w:pPr>
      <w:numPr>
        <w:numId w:val="8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9">
    <w:name w:val="List Continue"/>
    <w:basedOn w:val="a1"/>
    <w:uiPriority w:val="99"/>
    <w:unhideWhenUsed/>
    <w:rsid w:val="00804F0B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804F0B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804F0B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a">
    <w:name w:val="macro"/>
    <w:link w:val="afb"/>
    <w:uiPriority w:val="99"/>
    <w:unhideWhenUsed/>
    <w:rsid w:val="00804F0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afb">
    <w:name w:val="Текст макроса Знак"/>
    <w:basedOn w:val="a2"/>
    <w:link w:val="afa"/>
    <w:uiPriority w:val="99"/>
    <w:rsid w:val="00804F0B"/>
    <w:rPr>
      <w:rFonts w:ascii="Courier" w:eastAsiaTheme="minorEastAsia" w:hAnsi="Courier" w:cstheme="minorBidi"/>
      <w:lang w:val="en-US" w:eastAsia="en-US"/>
    </w:rPr>
  </w:style>
  <w:style w:type="paragraph" w:styleId="27">
    <w:name w:val="Quote"/>
    <w:basedOn w:val="a1"/>
    <w:next w:val="a1"/>
    <w:link w:val="28"/>
    <w:uiPriority w:val="29"/>
    <w:qFormat/>
    <w:rsid w:val="00804F0B"/>
    <w:pPr>
      <w:spacing w:line="276" w:lineRule="auto"/>
      <w:contextualSpacing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804F0B"/>
    <w:rPr>
      <w:rFonts w:asciiTheme="minorHAnsi" w:eastAsiaTheme="minorEastAsia" w:hAnsiTheme="minorHAnsi" w:cstheme="minorBidi"/>
      <w:i/>
      <w:iCs/>
      <w:color w:val="000000" w:themeColor="text1"/>
      <w:sz w:val="24"/>
      <w:szCs w:val="22"/>
      <w:lang w:val="en-US" w:eastAsia="en-US"/>
    </w:rPr>
  </w:style>
  <w:style w:type="character" w:styleId="afc">
    <w:name w:val="Strong"/>
    <w:basedOn w:val="a2"/>
    <w:uiPriority w:val="22"/>
    <w:qFormat/>
    <w:rsid w:val="00804F0B"/>
    <w:rPr>
      <w:b/>
      <w:bCs/>
    </w:rPr>
  </w:style>
  <w:style w:type="character" w:styleId="afd">
    <w:name w:val="Emphasis"/>
    <w:basedOn w:val="a2"/>
    <w:uiPriority w:val="20"/>
    <w:qFormat/>
    <w:rsid w:val="00804F0B"/>
    <w:rPr>
      <w:i/>
      <w:iCs/>
    </w:rPr>
  </w:style>
  <w:style w:type="paragraph" w:styleId="afe">
    <w:name w:val="Intense Quote"/>
    <w:basedOn w:val="a1"/>
    <w:next w:val="a1"/>
    <w:link w:val="aff"/>
    <w:uiPriority w:val="30"/>
    <w:qFormat/>
    <w:rsid w:val="00804F0B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val="en-US" w:eastAsia="en-US"/>
    </w:rPr>
  </w:style>
  <w:style w:type="character" w:customStyle="1" w:styleId="aff">
    <w:name w:val="Выделенная цитата Знак"/>
    <w:basedOn w:val="a2"/>
    <w:link w:val="afe"/>
    <w:uiPriority w:val="30"/>
    <w:rsid w:val="00804F0B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styleId="aff0">
    <w:name w:val="Subtle Emphasis"/>
    <w:basedOn w:val="a2"/>
    <w:uiPriority w:val="19"/>
    <w:qFormat/>
    <w:rsid w:val="00804F0B"/>
    <w:rPr>
      <w:i/>
      <w:iCs/>
      <w:color w:val="808080" w:themeColor="text1" w:themeTint="7F"/>
    </w:rPr>
  </w:style>
  <w:style w:type="character" w:styleId="aff1">
    <w:name w:val="Intense Emphasis"/>
    <w:basedOn w:val="a2"/>
    <w:uiPriority w:val="21"/>
    <w:qFormat/>
    <w:rsid w:val="00804F0B"/>
    <w:rPr>
      <w:b/>
      <w:bCs/>
      <w:i/>
      <w:iCs/>
      <w:color w:val="4F81BD" w:themeColor="accent1"/>
    </w:rPr>
  </w:style>
  <w:style w:type="character" w:styleId="aff2">
    <w:name w:val="Subtle Reference"/>
    <w:basedOn w:val="a2"/>
    <w:uiPriority w:val="31"/>
    <w:qFormat/>
    <w:rsid w:val="00804F0B"/>
    <w:rPr>
      <w:smallCaps/>
      <w:color w:val="C0504D" w:themeColor="accent2"/>
      <w:u w:val="single"/>
    </w:rPr>
  </w:style>
  <w:style w:type="character" w:styleId="aff3">
    <w:name w:val="Intense Reference"/>
    <w:basedOn w:val="a2"/>
    <w:uiPriority w:val="32"/>
    <w:qFormat/>
    <w:rsid w:val="00804F0B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2"/>
    <w:uiPriority w:val="33"/>
    <w:qFormat/>
    <w:rsid w:val="00804F0B"/>
    <w:rPr>
      <w:b/>
      <w:bCs/>
      <w:smallCaps/>
      <w:spacing w:val="5"/>
    </w:rPr>
  </w:style>
  <w:style w:type="character" w:styleId="aff5">
    <w:name w:val="Placeholder Text"/>
    <w:basedOn w:val="a2"/>
    <w:uiPriority w:val="99"/>
    <w:semiHidden/>
    <w:rsid w:val="00792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8;&#1072;&#1079;&#1085;&#1086;&#1077;\tword107\tword107\&#1056;&#1072;&#1084;&#1082;&#1072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23A67EEFB44E16ADC74D685A4FB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D2333-92DB-4514-ABD2-7CF4ECDEBFBF}"/>
      </w:docPartPr>
      <w:docPartBody>
        <w:p w:rsidR="008F2811" w:rsidRDefault="003C6D7A">
          <w:r w:rsidRPr="00DC3428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C0"/>
    <w:rsid w:val="00014F32"/>
    <w:rsid w:val="001240C0"/>
    <w:rsid w:val="002654A3"/>
    <w:rsid w:val="003C6D7A"/>
    <w:rsid w:val="00417940"/>
    <w:rsid w:val="00464C98"/>
    <w:rsid w:val="00645A40"/>
    <w:rsid w:val="008F2811"/>
    <w:rsid w:val="00D43B92"/>
    <w:rsid w:val="00D62C89"/>
    <w:rsid w:val="00F4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C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C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5A8ED-8706-42DA-8A07-09DC29AC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Рамка.dotm</Template>
  <TotalTime>53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/>
    </vt:vector>
  </TitlesOfParts>
  <Company>ОАО "Нафтан"</Company>
  <LinksUpToDate>false</LinksUpToDate>
  <CharactersWithSpaces>2</CharactersWithSpaces>
  <SharedDoc>false</SharedDoc>
  <HLinks>
    <vt:vector size="12" baseType="variant">
      <vt:variant>
        <vt:i4>1376342</vt:i4>
      </vt:variant>
      <vt:variant>
        <vt:i4>3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  <vt:variant>
        <vt:i4>1376342</vt:i4>
      </vt:variant>
      <vt:variant>
        <vt:i4>0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Пачковский</dc:creator>
  <cp:keywords/>
  <dc:description/>
  <cp:lastModifiedBy>Александр Пачковский</cp:lastModifiedBy>
  <cp:revision>11</cp:revision>
  <cp:lastPrinted>2017-10-04T12:11:00Z</cp:lastPrinted>
  <dcterms:created xsi:type="dcterms:W3CDTF">2020-12-17T17:57:00Z</dcterms:created>
  <dcterms:modified xsi:type="dcterms:W3CDTF">2020-12-18T09:53:00Z</dcterms:modified>
</cp:coreProperties>
</file>